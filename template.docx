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9F6C9" w14:textId="13DACA71" w:rsidR="00B06683" w:rsidRPr="00B06683" w:rsidRDefault="00000000" w:rsidP="00B06683">
      <w:pPr>
        <w:jc w:val="center"/>
        <w:rPr>
          <w:rFonts w:hint="eastAsia"/>
          <w:b/>
          <w:bCs/>
          <w:sz w:val="28"/>
          <w:szCs w:val="28"/>
          <w:lang w:eastAsia="ja-JP"/>
        </w:rPr>
      </w:pPr>
      <w:r w:rsidRPr="00B06683">
        <w:rPr>
          <w:b/>
          <w:bCs/>
          <w:sz w:val="28"/>
          <w:szCs w:val="28"/>
          <w:lang w:eastAsia="ja-JP"/>
        </w:rPr>
        <w:t>就労状況に関する第三者からの申立書</w:t>
      </w:r>
    </w:p>
    <w:p w14:paraId="7EE3DC96" w14:textId="77777777" w:rsidR="00B06683" w:rsidRPr="00A346A3" w:rsidRDefault="00B06683" w:rsidP="00B06683">
      <w:pPr>
        <w:rPr>
          <w:rFonts w:asciiTheme="minorEastAsia" w:hAnsiTheme="minorEastAsia" w:hint="eastAsia"/>
          <w:sz w:val="4"/>
          <w:szCs w:val="4"/>
          <w:lang w:eastAsia="ja-JP"/>
        </w:rPr>
      </w:pPr>
    </w:p>
    <w:p w14:paraId="158E422D" w14:textId="1B116B02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 xml:space="preserve">私（申立者）は、〇〇株式会社〇〇課の〇〇を務めており、請求人である　　　　　　</w:t>
      </w:r>
      <w:r w:rsidR="00B06683" w:rsidRPr="00B06683">
        <w:rPr>
          <w:rFonts w:asciiTheme="minorEastAsia" w:hAnsiTheme="minorEastAsia" w:hint="eastAsia"/>
          <w:lang w:eastAsia="ja-JP"/>
        </w:rPr>
        <w:t xml:space="preserve">　　</w:t>
      </w:r>
      <w:r w:rsidRPr="00B06683">
        <w:rPr>
          <w:rFonts w:asciiTheme="minorEastAsia" w:hAnsiTheme="minorEastAsia"/>
          <w:lang w:eastAsia="ja-JP"/>
        </w:rPr>
        <w:t xml:space="preserve">　</w:t>
      </w:r>
      <w:proofErr w:type="gramStart"/>
      <w:r w:rsidRPr="00B06683">
        <w:rPr>
          <w:rFonts w:asciiTheme="minorEastAsia" w:hAnsiTheme="minorEastAsia"/>
          <w:lang w:eastAsia="ja-JP"/>
        </w:rPr>
        <w:t>さんの</w:t>
      </w:r>
      <w:proofErr w:type="gramEnd"/>
      <w:r w:rsidRPr="00B06683">
        <w:rPr>
          <w:rFonts w:asciiTheme="minorEastAsia" w:hAnsiTheme="minorEastAsia"/>
          <w:lang w:eastAsia="ja-JP"/>
        </w:rPr>
        <w:t>直属の上司にあたります。障害年金の請求人</w:t>
      </w:r>
      <w:r w:rsidRPr="00B06683">
        <w:rPr>
          <w:rFonts w:asciiTheme="minorEastAsia" w:hAnsiTheme="minorEastAsia"/>
          <w:u w:val="single"/>
          <w:lang w:eastAsia="ja-JP"/>
        </w:rPr>
        <w:t xml:space="preserve">　　　　　　　</w:t>
      </w:r>
      <w:r w:rsidR="00B06683" w:rsidRPr="00B06683">
        <w:rPr>
          <w:rFonts w:asciiTheme="minorEastAsia" w:hAnsiTheme="minorEastAsia" w:hint="eastAsia"/>
          <w:u w:val="single"/>
          <w:lang w:eastAsia="ja-JP"/>
        </w:rPr>
        <w:t xml:space="preserve">　　</w:t>
      </w:r>
      <w:r w:rsidRPr="00B06683">
        <w:rPr>
          <w:rFonts w:asciiTheme="minorEastAsia" w:hAnsiTheme="minorEastAsia"/>
          <w:u w:val="single"/>
          <w:lang w:eastAsia="ja-JP"/>
        </w:rPr>
        <w:t xml:space="preserve">　</w:t>
      </w:r>
      <w:proofErr w:type="gramStart"/>
      <w:r w:rsidRPr="00B06683">
        <w:rPr>
          <w:rFonts w:asciiTheme="minorEastAsia" w:hAnsiTheme="minorEastAsia"/>
          <w:lang w:eastAsia="ja-JP"/>
        </w:rPr>
        <w:t>さんの</w:t>
      </w:r>
      <w:proofErr w:type="gramEnd"/>
      <w:r w:rsidRPr="00B06683">
        <w:rPr>
          <w:rFonts w:asciiTheme="minorEastAsia" w:hAnsiTheme="minorEastAsia"/>
          <w:lang w:eastAsia="ja-JP"/>
        </w:rPr>
        <w:t>就労状況について熟知していますので、以下申し立てます。</w:t>
      </w:r>
    </w:p>
    <w:p w14:paraId="4E823F2D" w14:textId="77777777" w:rsidR="00B06683" w:rsidRPr="00B06683" w:rsidRDefault="00B06683">
      <w:pPr>
        <w:rPr>
          <w:rFonts w:asciiTheme="minorEastAsia" w:hAnsiTheme="minorEastAsia" w:hint="eastAsia"/>
          <w:sz w:val="4"/>
          <w:szCs w:val="4"/>
          <w:lang w:eastAsia="ja-JP"/>
        </w:rPr>
      </w:pPr>
    </w:p>
    <w:p w14:paraId="0F3AF8F3" w14:textId="505A34C1" w:rsidR="00B06683" w:rsidRPr="00B06683" w:rsidRDefault="00000000" w:rsidP="00B06683">
      <w:pPr>
        <w:rPr>
          <w:rFonts w:hint="eastAsia"/>
          <w:b/>
          <w:bCs/>
          <w:sz w:val="24"/>
          <w:szCs w:val="24"/>
          <w:u w:val="single"/>
          <w:lang w:eastAsia="ja-JP"/>
        </w:rPr>
      </w:pPr>
      <w:r w:rsidRPr="00B06683">
        <w:rPr>
          <w:b/>
          <w:bCs/>
          <w:sz w:val="24"/>
          <w:szCs w:val="24"/>
          <w:u w:val="single"/>
          <w:lang w:eastAsia="ja-JP"/>
        </w:rPr>
        <w:t>請求人の雇用状況</w:t>
      </w:r>
    </w:p>
    <w:p w14:paraId="64DD5E37" w14:textId="77777777" w:rsidR="00B06683" w:rsidRPr="00B06683" w:rsidRDefault="00B06683" w:rsidP="00B06683">
      <w:pPr>
        <w:rPr>
          <w:rFonts w:asciiTheme="minorEastAsia" w:hAnsiTheme="minorEastAsia" w:hint="eastAsia"/>
          <w:sz w:val="4"/>
          <w:szCs w:val="4"/>
          <w:lang w:eastAsia="ja-JP"/>
        </w:rPr>
      </w:pPr>
    </w:p>
    <w:p w14:paraId="0700BD39" w14:textId="178746D4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 xml:space="preserve">□ 入社日：　</w:t>
      </w:r>
      <w:r w:rsidR="00B06683" w:rsidRPr="00B06683">
        <w:rPr>
          <w:rFonts w:asciiTheme="minorEastAsia" w:hAnsiTheme="minorEastAsia" w:hint="eastAsia"/>
          <w:lang w:eastAsia="ja-JP"/>
        </w:rPr>
        <w:t xml:space="preserve">　</w:t>
      </w:r>
      <w:r w:rsidRPr="00B06683">
        <w:rPr>
          <w:rFonts w:asciiTheme="minorEastAsia" w:hAnsiTheme="minorEastAsia"/>
          <w:lang w:eastAsia="ja-JP"/>
        </w:rPr>
        <w:t xml:space="preserve">　　年　</w:t>
      </w:r>
      <w:r w:rsidR="00B06683" w:rsidRPr="00B06683">
        <w:rPr>
          <w:rFonts w:asciiTheme="minorEastAsia" w:hAnsiTheme="minorEastAsia" w:hint="eastAsia"/>
          <w:lang w:eastAsia="ja-JP"/>
        </w:rPr>
        <w:t xml:space="preserve">　</w:t>
      </w:r>
      <w:r w:rsidRPr="00B06683">
        <w:rPr>
          <w:rFonts w:asciiTheme="minorEastAsia" w:hAnsiTheme="minorEastAsia"/>
          <w:lang w:eastAsia="ja-JP"/>
        </w:rPr>
        <w:t xml:space="preserve">　月　　日</w:t>
      </w:r>
    </w:p>
    <w:p w14:paraId="4267E53C" w14:textId="51BDB541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□ 仕事の頻度：１日〇時間、週に</w:t>
      </w:r>
      <w:r w:rsidR="00B06683" w:rsidRPr="00B06683">
        <w:rPr>
          <w:rFonts w:asciiTheme="minorEastAsia" w:hAnsiTheme="minorEastAsia" w:hint="eastAsia"/>
          <w:u w:val="single"/>
          <w:lang w:eastAsia="ja-JP"/>
        </w:rPr>
        <w:t xml:space="preserve">　　</w:t>
      </w:r>
      <w:r w:rsidRPr="00B06683">
        <w:rPr>
          <w:rFonts w:asciiTheme="minorEastAsia" w:hAnsiTheme="minorEastAsia"/>
          <w:lang w:eastAsia="ja-JP"/>
        </w:rPr>
        <w:t>日勤務</w:t>
      </w:r>
    </w:p>
    <w:p w14:paraId="26D20B1C" w14:textId="77777777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□ 仕事の内容（具体的な業務内容）：</w:t>
      </w:r>
    </w:p>
    <w:p w14:paraId="6301029E" w14:textId="77777777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入社当初は〇〇などの業務を担当していましたが、令和〇年〇月より簡単なPC操作やゴミ捨てなど体力的、精神的負荷のかからない業務を担当させております。</w:t>
      </w:r>
    </w:p>
    <w:p w14:paraId="58B04DB7" w14:textId="77777777" w:rsidR="00B06683" w:rsidRPr="00B06683" w:rsidRDefault="00B06683">
      <w:pPr>
        <w:rPr>
          <w:rFonts w:asciiTheme="minorEastAsia" w:hAnsiTheme="minorEastAsia" w:hint="eastAsia"/>
          <w:sz w:val="4"/>
          <w:szCs w:val="4"/>
          <w:lang w:eastAsia="ja-JP"/>
        </w:rPr>
      </w:pPr>
    </w:p>
    <w:p w14:paraId="38CE523F" w14:textId="77777777" w:rsidR="00852B02" w:rsidRPr="00B06683" w:rsidRDefault="00000000" w:rsidP="00B06683">
      <w:pPr>
        <w:rPr>
          <w:b/>
          <w:bCs/>
          <w:u w:val="single"/>
          <w:lang w:eastAsia="ja-JP"/>
        </w:rPr>
      </w:pPr>
      <w:r w:rsidRPr="00B06683">
        <w:rPr>
          <w:b/>
          <w:bCs/>
          <w:u w:val="single"/>
          <w:lang w:eastAsia="ja-JP"/>
        </w:rPr>
        <w:t>職場での様子・配慮や支援の状況・障害に関する具体的なエピソード等</w:t>
      </w:r>
    </w:p>
    <w:p w14:paraId="6D048774" w14:textId="77777777" w:rsidR="00B06683" w:rsidRPr="00B06683" w:rsidRDefault="00B06683" w:rsidP="00B06683">
      <w:pPr>
        <w:rPr>
          <w:rFonts w:asciiTheme="minorEastAsia" w:hAnsiTheme="minorEastAsia"/>
          <w:lang w:eastAsia="ja-JP"/>
        </w:rPr>
      </w:pPr>
    </w:p>
    <w:p w14:paraId="1C81CD6A" w14:textId="77777777" w:rsidR="00B06683" w:rsidRPr="00B06683" w:rsidRDefault="00B06683" w:rsidP="00B06683">
      <w:pPr>
        <w:rPr>
          <w:rFonts w:asciiTheme="minorEastAsia" w:hAnsiTheme="minorEastAsia"/>
          <w:lang w:eastAsia="ja-JP"/>
        </w:rPr>
      </w:pPr>
    </w:p>
    <w:p w14:paraId="18B13385" w14:textId="77777777" w:rsidR="00B06683" w:rsidRDefault="00B06683" w:rsidP="00B06683">
      <w:pPr>
        <w:rPr>
          <w:rFonts w:asciiTheme="minorEastAsia" w:hAnsiTheme="minorEastAsia"/>
          <w:lang w:eastAsia="ja-JP"/>
        </w:rPr>
      </w:pPr>
    </w:p>
    <w:p w14:paraId="08214297" w14:textId="77777777" w:rsidR="00B06683" w:rsidRPr="00B06683" w:rsidRDefault="00B06683" w:rsidP="00B06683">
      <w:pPr>
        <w:rPr>
          <w:rFonts w:asciiTheme="minorEastAsia" w:hAnsiTheme="minorEastAsia" w:hint="eastAsia"/>
          <w:lang w:eastAsia="ja-JP"/>
        </w:rPr>
      </w:pPr>
    </w:p>
    <w:p w14:paraId="139C43ED" w14:textId="77777777" w:rsidR="00B06683" w:rsidRPr="00B06683" w:rsidRDefault="00B06683" w:rsidP="00B06683">
      <w:pPr>
        <w:rPr>
          <w:rFonts w:asciiTheme="minorEastAsia" w:hAnsiTheme="minorEastAsia"/>
          <w:lang w:eastAsia="ja-JP"/>
        </w:rPr>
      </w:pPr>
    </w:p>
    <w:p w14:paraId="64ECC414" w14:textId="77777777" w:rsidR="00B06683" w:rsidRPr="00B06683" w:rsidRDefault="00B06683" w:rsidP="00B06683">
      <w:pPr>
        <w:rPr>
          <w:rFonts w:asciiTheme="minorEastAsia" w:hAnsiTheme="minorEastAsia" w:hint="eastAsia"/>
          <w:lang w:eastAsia="ja-JP"/>
        </w:rPr>
      </w:pPr>
    </w:p>
    <w:p w14:paraId="5E361579" w14:textId="77777777" w:rsidR="00852B02" w:rsidRPr="00B06683" w:rsidRDefault="00000000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  <w:lang w:eastAsia="ja-JP"/>
        </w:rPr>
        <w:t>その他、勤怠（遅刻、早退、欠勤）や業務内容（量・質・納期）には特別な配慮をしており、雇用体系は一般雇用ですが、実質上は障害者雇用と同等のサポートをしております。</w:t>
      </w:r>
    </w:p>
    <w:p w14:paraId="304C211B" w14:textId="77777777" w:rsidR="00B06683" w:rsidRPr="00B06683" w:rsidRDefault="00000000" w:rsidP="00B06683">
      <w:pPr>
        <w:jc w:val="right"/>
        <w:rPr>
          <w:rFonts w:asciiTheme="minorEastAsia" w:hAnsiTheme="minorEastAsia"/>
          <w:lang w:eastAsia="ja-JP"/>
        </w:rPr>
      </w:pPr>
      <w:proofErr w:type="spellStart"/>
      <w:r w:rsidRPr="00B06683">
        <w:rPr>
          <w:rFonts w:asciiTheme="minorEastAsia" w:hAnsiTheme="minorEastAsia"/>
        </w:rPr>
        <w:t>以上</w:t>
      </w:r>
      <w:proofErr w:type="spellEnd"/>
    </w:p>
    <w:p w14:paraId="5BE2B3F3" w14:textId="45B2EE76" w:rsidR="00852B02" w:rsidRPr="00B06683" w:rsidRDefault="00000000" w:rsidP="00B06683">
      <w:pPr>
        <w:rPr>
          <w:rFonts w:asciiTheme="minorEastAsia" w:hAnsiTheme="minorEastAsia"/>
          <w:lang w:eastAsia="ja-JP"/>
        </w:rPr>
      </w:pPr>
      <w:r w:rsidRPr="00B06683">
        <w:rPr>
          <w:rFonts w:asciiTheme="minorEastAsia" w:hAnsiTheme="minorEastAsia"/>
        </w:rPr>
        <w:br/>
      </w:r>
      <w:proofErr w:type="spellStart"/>
      <w:r w:rsidRPr="00B06683">
        <w:rPr>
          <w:rFonts w:asciiTheme="minorEastAsia" w:hAnsiTheme="minorEastAsia"/>
        </w:rPr>
        <w:t>令和</w:t>
      </w:r>
      <w:proofErr w:type="spellEnd"/>
      <w:r w:rsidRPr="00B06683">
        <w:rPr>
          <w:rFonts w:asciiTheme="minorEastAsia" w:hAnsiTheme="minorEastAsia"/>
        </w:rPr>
        <w:t xml:space="preserve">　</w:t>
      </w:r>
      <w:r w:rsidR="00B06683" w:rsidRPr="00B06683">
        <w:rPr>
          <w:rFonts w:asciiTheme="minorEastAsia" w:hAnsiTheme="minorEastAsia" w:hint="eastAsia"/>
          <w:lang w:eastAsia="ja-JP"/>
        </w:rPr>
        <w:t xml:space="preserve">　</w:t>
      </w:r>
      <w:r w:rsidRPr="00B06683">
        <w:rPr>
          <w:rFonts w:asciiTheme="minorEastAsia" w:hAnsiTheme="minorEastAsia"/>
        </w:rPr>
        <w:t xml:space="preserve">　　年　</w:t>
      </w:r>
      <w:r w:rsidR="00B06683" w:rsidRPr="00B06683">
        <w:rPr>
          <w:rFonts w:asciiTheme="minorEastAsia" w:hAnsiTheme="minorEastAsia" w:hint="eastAsia"/>
          <w:lang w:eastAsia="ja-JP"/>
        </w:rPr>
        <w:t xml:space="preserve">　</w:t>
      </w:r>
      <w:r w:rsidRPr="00B06683">
        <w:rPr>
          <w:rFonts w:asciiTheme="minorEastAsia" w:hAnsiTheme="minorEastAsia"/>
        </w:rPr>
        <w:t xml:space="preserve">　月</w:t>
      </w:r>
      <w:r w:rsidR="00B06683" w:rsidRPr="00B06683">
        <w:rPr>
          <w:rFonts w:asciiTheme="minorEastAsia" w:hAnsiTheme="minorEastAsia" w:hint="eastAsia"/>
          <w:lang w:eastAsia="ja-JP"/>
        </w:rPr>
        <w:t xml:space="preserve">　</w:t>
      </w:r>
      <w:r w:rsidRPr="00B06683">
        <w:rPr>
          <w:rFonts w:asciiTheme="minorEastAsia" w:hAnsiTheme="minorEastAsia"/>
        </w:rPr>
        <w:t xml:space="preserve">　　日</w:t>
      </w:r>
    </w:p>
    <w:p w14:paraId="231E47D2" w14:textId="77777777" w:rsidR="00852B02" w:rsidRPr="00B06683" w:rsidRDefault="00000000">
      <w:pPr>
        <w:rPr>
          <w:rFonts w:asciiTheme="minorEastAsia" w:hAnsiTheme="minorEastAsia"/>
        </w:rPr>
      </w:pPr>
      <w:proofErr w:type="spellStart"/>
      <w:r w:rsidRPr="00B06683">
        <w:rPr>
          <w:rFonts w:asciiTheme="minorEastAsia" w:hAnsiTheme="minorEastAsia"/>
        </w:rPr>
        <w:t>事業所名</w:t>
      </w:r>
      <w:proofErr w:type="spellEnd"/>
      <w:r w:rsidRPr="00B06683">
        <w:rPr>
          <w:rFonts w:asciiTheme="minorEastAsia" w:hAnsiTheme="minorEastAsia"/>
        </w:rPr>
        <w:t>：</w:t>
      </w:r>
    </w:p>
    <w:p w14:paraId="5BB61542" w14:textId="77777777" w:rsidR="00852B02" w:rsidRPr="00B06683" w:rsidRDefault="00000000">
      <w:pPr>
        <w:rPr>
          <w:rFonts w:asciiTheme="minorEastAsia" w:hAnsiTheme="minorEastAsia"/>
        </w:rPr>
      </w:pPr>
      <w:r w:rsidRPr="00B06683">
        <w:rPr>
          <w:rFonts w:asciiTheme="minorEastAsia" w:hAnsiTheme="minorEastAsia"/>
        </w:rPr>
        <w:t>事業所所在地：〒</w:t>
      </w:r>
    </w:p>
    <w:p w14:paraId="735A7A3D" w14:textId="77777777" w:rsidR="00852B02" w:rsidRPr="00B06683" w:rsidRDefault="00000000">
      <w:pPr>
        <w:rPr>
          <w:rFonts w:asciiTheme="minorEastAsia" w:hAnsiTheme="minorEastAsia"/>
        </w:rPr>
      </w:pPr>
      <w:r w:rsidRPr="00B06683">
        <w:rPr>
          <w:rFonts w:asciiTheme="minorEastAsia" w:hAnsiTheme="minorEastAsia"/>
        </w:rPr>
        <w:t>申立者氏名：　　　　　㊞</w:t>
      </w:r>
    </w:p>
    <w:sectPr w:rsidR="00852B02" w:rsidRPr="00B06683" w:rsidSect="00A346A3">
      <w:pgSz w:w="12240" w:h="15840"/>
      <w:pgMar w:top="1247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F03CCD"/>
    <w:multiLevelType w:val="hybridMultilevel"/>
    <w:tmpl w:val="6F86ED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69166683">
    <w:abstractNumId w:val="8"/>
  </w:num>
  <w:num w:numId="2" w16cid:durableId="635065795">
    <w:abstractNumId w:val="6"/>
  </w:num>
  <w:num w:numId="3" w16cid:durableId="886455102">
    <w:abstractNumId w:val="5"/>
  </w:num>
  <w:num w:numId="4" w16cid:durableId="1797260312">
    <w:abstractNumId w:val="4"/>
  </w:num>
  <w:num w:numId="5" w16cid:durableId="534121427">
    <w:abstractNumId w:val="7"/>
  </w:num>
  <w:num w:numId="6" w16cid:durableId="767777381">
    <w:abstractNumId w:val="3"/>
  </w:num>
  <w:num w:numId="7" w16cid:durableId="562912016">
    <w:abstractNumId w:val="2"/>
  </w:num>
  <w:num w:numId="8" w16cid:durableId="1691107867">
    <w:abstractNumId w:val="1"/>
  </w:num>
  <w:num w:numId="9" w16cid:durableId="673192303">
    <w:abstractNumId w:val="0"/>
  </w:num>
  <w:num w:numId="10" w16cid:durableId="1473294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2B02"/>
    <w:rsid w:val="00A346A3"/>
    <w:rsid w:val="00AA1D8D"/>
    <w:rsid w:val="00B06683"/>
    <w:rsid w:val="00B26C87"/>
    <w:rsid w:val="00B47730"/>
    <w:rsid w:val="00CB0664"/>
    <w:rsid w:val="00D82A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6207F8"/>
  <w14:defaultImageDpi w14:val="300"/>
  <w15:docId w15:val="{5E3DCD5A-4FE9-6B40-BBAA-98428F87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HIRONORI OKAMOTO</cp:lastModifiedBy>
  <cp:revision>2</cp:revision>
  <dcterms:created xsi:type="dcterms:W3CDTF">2025-01-07T15:04:00Z</dcterms:created>
  <dcterms:modified xsi:type="dcterms:W3CDTF">2025-01-07T15:04:00Z</dcterms:modified>
  <cp:category/>
</cp:coreProperties>
</file>